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/>
          <w:b/>
          <w:bCs/>
          <w:color w:val="auto"/>
          <w:sz w:val="36"/>
          <w:szCs w:val="36"/>
          <w:lang w:eastAsia="ko-KR"/>
        </w:rPr>
      </w:pPr>
      <w:r>
        <w:rPr>
          <w:rFonts w:eastAsia="맑은 고딕" w:cs="맑은 고딕" w:cstheme="minorAscii" w:eastAsiaTheme="minorAscii"/>
          <w:b/>
          <w:bCs/>
          <w:color w:val="auto"/>
          <w:sz w:val="32"/>
          <w:szCs w:val="32"/>
          <w:lang w:eastAsia="ko-KR"/>
        </w:rPr>
        <w:t>Milestone 2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/>
          <w:b/>
          <w:bCs/>
          <w:color w:val="auto"/>
          <w:sz w:val="32"/>
          <w:szCs w:val="32"/>
          <w:lang w:eastAsia="ko-KR"/>
        </w:rPr>
      </w:pPr>
      <w:r>
        <w:rPr>
          <w:rFonts w:eastAsia="맑은 고딕" w:cs="맑은 고딕" w:cstheme="minorAscii" w:eastAsiaTheme="minorAscii"/>
          <w:b/>
          <w:bCs/>
          <w:color w:val="auto"/>
          <w:sz w:val="32"/>
          <w:szCs w:val="32"/>
          <w:lang w:eastAsia="ko-KR"/>
        </w:rPr>
      </w:r>
    </w:p>
    <w:p>
      <w:pPr>
        <w:pStyle w:val="Heading1"/>
        <w:rPr/>
      </w:pPr>
      <w:r>
        <w:rPr>
          <w:rFonts w:eastAsia="맑은 고딕" w:cs="맑은 고딕" w:cstheme="minorAscii" w:eastAsiaTheme="minorAscii"/>
          <w:b/>
          <w:bCs/>
          <w:color w:val="auto"/>
          <w:sz w:val="24"/>
          <w:szCs w:val="24"/>
          <w:lang w:eastAsia="ko-KR"/>
        </w:rPr>
        <w:t>Team Name</w:t>
      </w: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: </w:t>
      </w:r>
      <w:hyperlink r:id="rId2">
        <w:r>
          <w:rPr>
            <w:rStyle w:val="InternetLink"/>
            <w:rFonts w:eastAsia="맑은 고딕" w:cs="맑은 고딕" w:cstheme="minorAscii" w:eastAsiaTheme="minorAscii"/>
            <w:b w:val="false"/>
            <w:bCs w:val="false"/>
            <w:color w:val="auto"/>
            <w:sz w:val="24"/>
            <w:szCs w:val="24"/>
            <w:u w:val="none"/>
            <w:lang w:eastAsia="ko-KR"/>
          </w:rPr>
          <w:t>majorproject-5-wed-16-30-5</w:t>
        </w:r>
      </w:hyperlink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Heading1"/>
        <w:rPr>
          <w:rFonts w:ascii="맑은 고딕" w:hAnsi="맑은 고딕" w:eastAsia="맑은 고딕" w:cs="맑은 고딕" w:asciiTheme="minorAscii" w:cstheme="minorAscii" w:eastAsiaTheme="minorAscii" w:hAnsiTheme="minorAscii"/>
          <w:b/>
          <w:b/>
          <w:bCs/>
          <w:color w:val="auto"/>
          <w:sz w:val="24"/>
          <w:szCs w:val="24"/>
        </w:rPr>
      </w:pPr>
      <w:r>
        <w:rPr>
          <w:rFonts w:eastAsia="맑은 고딕" w:cs="맑은 고딕" w:cstheme="minorAscii" w:eastAsiaTheme="minorAscii"/>
          <w:b/>
          <w:bCs/>
          <w:color w:val="auto"/>
          <w:sz w:val="24"/>
          <w:szCs w:val="24"/>
        </w:rPr>
        <w:t>Team members: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Alhowsawi, Amrah (s3760065)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Tran, Gia Hung (s3715272)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Zhang, Junhao (s3714056)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Tran, Phuong-Trung (s3607139)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Kim, Youngho (s3726115)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/>
          <w:b/>
          <w:bCs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/>
          <w:bCs/>
          <w:color w:val="auto"/>
          <w:sz w:val="24"/>
          <w:szCs w:val="24"/>
          <w:lang w:eastAsia="ko-KR"/>
        </w:rPr>
        <w:t>Links:</w:t>
      </w:r>
    </w:p>
    <w:p>
      <w:pPr>
        <w:pStyle w:val="Normal"/>
        <w:ind w:left="0" w:hanging="0"/>
        <w:rPr/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Github: </w:t>
      </w:r>
      <w:hyperlink r:id="rId3">
        <w:r>
          <w:rPr>
            <w:rStyle w:val="InternetLink"/>
            <w:rFonts w:eastAsia="Malgun Gothic" w:cs="Malgun Gothic" w:ascii="Malgun Gothic" w:hAnsi="Malgun Gothic"/>
            <w:color w:val="auto"/>
            <w:sz w:val="24"/>
            <w:szCs w:val="24"/>
            <w:lang w:eastAsia="ko-KR"/>
          </w:rPr>
          <w:t>https://github.com/RMIT-SEPT/majorproject-5-wed-16-30-5</w:t>
        </w:r>
      </w:hyperlink>
    </w:p>
    <w:p>
      <w:pPr>
        <w:pStyle w:val="Normal"/>
        <w:ind w:left="0" w:hanging="0"/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</w:pPr>
      <w:r>
        <w:rPr>
          <w:rFonts w:eastAsia="Malgun Gothic" w:cs="Malgun Gothic" w:ascii="Malgun Gothic" w:hAnsi="Malgun Gothic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/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Trello: </w:t>
      </w:r>
      <w:hyperlink r:id="rId4">
        <w:r>
          <w:rPr>
            <w:rStyle w:val="InternetLink"/>
            <w:rFonts w:eastAsia="Malgun Gothic" w:cs="Malgun Gothic" w:ascii="Malgun Gothic" w:hAnsi="Malgun Gothic"/>
            <w:sz w:val="24"/>
            <w:szCs w:val="24"/>
            <w:lang w:val="en-US"/>
          </w:rPr>
          <w:t>https://trello.com/b/NoYUJC5H/5wed-1630-5-sof</w:t>
        </w:r>
        <w:bookmarkStart w:id="0" w:name="_GoBack"/>
        <w:bookmarkEnd w:id="0"/>
        <w:r>
          <w:rPr>
            <w:rStyle w:val="InternetLink"/>
            <w:rFonts w:eastAsia="Malgun Gothic" w:cs="Malgun Gothic" w:ascii="Malgun Gothic" w:hAnsi="Malgun Gothic"/>
            <w:sz w:val="24"/>
            <w:szCs w:val="24"/>
            <w:lang w:val="en-US"/>
          </w:rPr>
          <w:t>tware-eng</w:t>
        </w:r>
      </w:hyperlink>
    </w:p>
    <w:p>
      <w:pPr>
        <w:pStyle w:val="Normal"/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</w:pPr>
      <w:r>
        <w:rPr>
          <w:rFonts w:eastAsia="Malgun Gothic" w:cs="Malgun Gothic" w:ascii="Malgun Gothic" w:hAnsi="Malgun Gothic"/>
          <w:color w:val="auto"/>
          <w:sz w:val="24"/>
          <w:szCs w:val="24"/>
          <w:lang w:eastAsia="ko-KR"/>
        </w:rPr>
        <w:t>(User Stories, Acceptance Tests, Product Backlog are on Trello board as well as all the documentation)</w:t>
      </w:r>
    </w:p>
    <w:p>
      <w:pPr>
        <w:pStyle w:val="Normal"/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</w:pPr>
      <w:r>
        <w:rPr>
          <w:rFonts w:eastAsia="Malgun Gothic" w:cs="Malgun Gothic" w:ascii="Malgun Gothic" w:hAnsi="Malgun Gothic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Microsoft Teams: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/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AWS: </w:t>
      </w: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3.90.153.163:</w:t>
      </w: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3000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/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Circle CI: </w:t>
      </w:r>
      <w:hyperlink r:id="rId5">
        <w:r>
          <w:rPr>
            <w:rStyle w:val="InternetLink"/>
            <w:rFonts w:eastAsia="Malgun Gothic" w:cs="Malgun Gothic" w:ascii="Malgun Gothic" w:hAnsi="Malgun Gothic"/>
            <w:sz w:val="24"/>
            <w:szCs w:val="24"/>
            <w:lang w:val="en-US"/>
          </w:rPr>
          <w:t>https://app.circleci.com/pipelines/github/RMIT-SEPT/majorproject-5-wed-16-30-5</w:t>
        </w:r>
      </w:hyperlink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/>
          <w:bCs/>
          <w:color w:val="auto"/>
          <w:sz w:val="24"/>
          <w:szCs w:val="24"/>
          <w:lang w:eastAsia="ko-KR"/>
        </w:rPr>
        <w:t>Contribution</w:t>
      </w: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: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1.Alhowsawi, Amrah(scrum master) (s3760065) (20%)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Responsible for keeping things organize, tracked, updated in trello.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Responsible for all documentation for retro, meeting minutes, review, planning sprints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Doing all scrum master responsibilities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Organize GitHub repository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Wrote the front end code for:</w:t>
      </w:r>
    </w:p>
    <w:p>
      <w:pPr>
        <w:pStyle w:val="ListParagraph"/>
        <w:numPr>
          <w:ilvl w:val="1"/>
          <w:numId w:val="1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Profile page</w:t>
      </w:r>
    </w:p>
    <w:p>
      <w:pPr>
        <w:pStyle w:val="ListParagraph"/>
        <w:numPr>
          <w:ilvl w:val="0"/>
          <w:numId w:val="1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Wrote unit tests for:</w:t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Profile page 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2.Tran, Gia Hung (s3715272) (20%)</w:t>
      </w:r>
    </w:p>
    <w:p>
      <w:pPr>
        <w:pStyle w:val="ListParagraph"/>
        <w:numPr>
          <w:ilvl w:val="0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Wrote back end code functionality for:</w:t>
      </w:r>
    </w:p>
    <w:p>
      <w:pPr>
        <w:pStyle w:val="ListParagraph"/>
        <w:numPr>
          <w:ilvl w:val="1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Login/Logout</w:t>
      </w:r>
    </w:p>
    <w:p>
      <w:pPr>
        <w:pStyle w:val="ListParagraph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Signup</w:t>
      </w:r>
    </w:p>
    <w:p>
      <w:pPr>
        <w:pStyle w:val="ListParagraph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Services</w:t>
      </w:r>
    </w:p>
    <w:p>
      <w:pPr>
        <w:pStyle w:val="ListParagraph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Appointment</w:t>
      </w:r>
    </w:p>
    <w:p>
      <w:pPr>
        <w:pStyle w:val="ListParagraph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Users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0"/>
        <w:ind w:left="720" w:right="0" w:hanging="360"/>
        <w:jc w:val="both"/>
        <w:rPr/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Unit test for all the backend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160"/>
        <w:ind w:left="720" w:right="0" w:hanging="360"/>
        <w:jc w:val="both"/>
        <w:rPr/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Write deployment code for AWS and circleCI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3.Zhang, Junhao (s3714056) (20%)</w:t>
      </w:r>
    </w:p>
    <w:p>
      <w:pPr>
        <w:pStyle w:val="ListParagraph"/>
        <w:numPr>
          <w:ilvl w:val="0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 </w:t>
      </w: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Wrote back end code functionality for:</w:t>
      </w:r>
    </w:p>
    <w:p>
      <w:pPr>
        <w:pStyle w:val="ListParagraph"/>
        <w:numPr>
          <w:ilvl w:val="1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Login/Logout</w:t>
      </w:r>
    </w:p>
    <w:p>
      <w:pPr>
        <w:pStyle w:val="ListParagraph"/>
        <w:numPr>
          <w:ilvl w:val="1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Signup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160"/>
        <w:ind w:left="720" w:right="0" w:hanging="3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Unit test for </w:t>
      </w:r>
      <w:r>
        <w:rPr>
          <w:rFonts w:eastAsia="Segoe UI" w:cs="Segoe UI" w:ascii="Segoe UI" w:hAnsi="Segoe UI"/>
          <w:b w:val="false"/>
          <w:bCs w:val="false"/>
          <w:i w:val="false"/>
          <w:iCs w:val="false"/>
          <w:sz w:val="24"/>
          <w:szCs w:val="24"/>
          <w:lang w:val="en-US"/>
        </w:rPr>
        <w:t>Customer books an appointment front end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4.Tran, Phuong-Trung (s3607139) (20%)</w:t>
      </w:r>
    </w:p>
    <w:p>
      <w:pPr>
        <w:pStyle w:val="ListParagraph"/>
        <w:numPr>
          <w:ilvl w:val="0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Wrote front end code functionality for:</w:t>
      </w:r>
    </w:p>
    <w:p>
      <w:pPr>
        <w:pStyle w:val="ListParagraph"/>
        <w:numPr>
          <w:ilvl w:val="1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Login/Logout</w:t>
      </w:r>
    </w:p>
    <w:p>
      <w:pPr>
        <w:pStyle w:val="ListParagraph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Signup</w:t>
      </w:r>
    </w:p>
    <w:p>
      <w:pPr>
        <w:pStyle w:val="ListParagraph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Navbar</w:t>
      </w:r>
    </w:p>
    <w:p>
      <w:pPr>
        <w:pStyle w:val="ListParagraph"/>
        <w:numPr>
          <w:ilvl w:val="0"/>
          <w:numId w:val="4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Unit test for Login page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5.Kim, Youngho (s3726115) (20%))</w:t>
      </w:r>
    </w:p>
    <w:p>
      <w:pPr>
        <w:pStyle w:val="ListParagraph"/>
        <w:numPr>
          <w:ilvl w:val="0"/>
          <w:numId w:val="5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 xml:space="preserve">Organized frontend code pages </w:t>
      </w:r>
    </w:p>
    <w:p>
      <w:pPr>
        <w:pStyle w:val="ListParagraph"/>
        <w:numPr>
          <w:ilvl w:val="0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Designed all the frontend layout and wrote most of CSS files for our frontend: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Login.css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Register.css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User appointments page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Create appointment page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Contact page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About us page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Navigation bar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Side bar</w:t>
      </w:r>
    </w:p>
    <w:p>
      <w:pPr>
        <w:pStyle w:val="ListParagraph"/>
        <w:numPr>
          <w:ilvl w:val="0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Wrote the front end code for: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Navigation bar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Side bar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All CRUD for user appointments</w:t>
      </w:r>
    </w:p>
    <w:p>
      <w:pPr>
        <w:pStyle w:val="ListParagraph"/>
        <w:numPr>
          <w:ilvl w:val="0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Wrote unit tests for: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Navigation bar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Sidebar</w:t>
      </w:r>
    </w:p>
    <w:p>
      <w:pPr>
        <w:pStyle w:val="Heading1"/>
        <w:spacing w:lineRule="auto" w:line="276" w:before="400" w:after="120"/>
        <w:rPr>
          <w:rFonts w:ascii="Malgun Gothic" w:hAnsi="Malgun Gothic" w:eastAsia="Malgun Gothic" w:cs="Malgun Gothic"/>
          <w:b/>
          <w:b/>
          <w:bCs/>
          <w:color w:val="auto"/>
          <w:sz w:val="24"/>
          <w:szCs w:val="24"/>
          <w:lang w:eastAsia="ko-KR"/>
        </w:rPr>
      </w:pPr>
      <w:r>
        <w:rPr>
          <w:rFonts w:eastAsia="Malgun Gothic" w:cs="Malgun Gothic" w:ascii="Malgun Gothic" w:hAnsi="Malgun Gothic"/>
          <w:b/>
          <w:bCs/>
          <w:color w:val="auto"/>
          <w:sz w:val="24"/>
          <w:szCs w:val="24"/>
          <w:lang w:eastAsia="ko-KR"/>
        </w:rPr>
        <w:t>New User stories/Functionalities:</w:t>
      </w:r>
    </w:p>
    <w:p>
      <w:pPr>
        <w:pStyle w:val="ListParagraph"/>
        <w:numPr>
          <w:ilvl w:val="0"/>
          <w:numId w:val="6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New code JS and CSS files for the frontend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store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UpdateProject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Login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SignUp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Business_Admin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About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Aboutpage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serviceDash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UserAppo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AppoDetails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CreateAppo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Profile_Details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Contact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LogOut </w:t>
      </w:r>
    </w:p>
    <w:p>
      <w:pPr>
        <w:pStyle w:val="ListParagraph"/>
        <w:numPr>
          <w:ilvl w:val="1"/>
          <w:numId w:val="7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Header</w:t>
      </w:r>
    </w:p>
    <w:p>
      <w:pPr>
        <w:pStyle w:val="ListParagraph"/>
        <w:numPr>
          <w:ilvl w:val="1"/>
          <w:numId w:val="7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Sidebar</w:t>
      </w:r>
    </w:p>
    <w:p>
      <w:pPr>
        <w:pStyle w:val="ListParagraph"/>
        <w:numPr>
          <w:ilvl w:val="1"/>
          <w:numId w:val="7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Navgbar</w:t>
      </w:r>
    </w:p>
    <w:p>
      <w:pPr>
        <w:pStyle w:val="Normal"/>
        <w:ind w:left="0" w:hanging="0"/>
        <w:rPr/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1.1 New code files for the backend</w:t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Domain</w:t>
      </w:r>
    </w:p>
    <w:p>
      <w:pPr>
        <w:pStyle w:val="ListParagraph"/>
        <w:numPr>
          <w:ilvl w:val="2"/>
          <w:numId w:val="9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</w:t>
      </w:r>
    </w:p>
    <w:p>
      <w:pPr>
        <w:pStyle w:val="ListParagraph"/>
        <w:numPr>
          <w:ilvl w:val="2"/>
          <w:numId w:val="9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</w:t>
      </w:r>
    </w:p>
    <w:p>
      <w:pPr>
        <w:pStyle w:val="ListParagraph"/>
        <w:numPr>
          <w:ilvl w:val="2"/>
          <w:numId w:val="9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AppointmentTaskList</w:t>
      </w:r>
    </w:p>
    <w:p>
      <w:pPr>
        <w:pStyle w:val="ListParagraph"/>
        <w:numPr>
          <w:ilvl w:val="2"/>
          <w:numId w:val="9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</w:t>
      </w:r>
    </w:p>
    <w:p>
      <w:pPr>
        <w:pStyle w:val="Normal"/>
        <w:ind w:left="12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Exception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AppointmentIdException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AppointmentIdExceptionResponse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AppointmentNotFoundException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AppointmentNotFoundExceptionResponse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</w:t>
      </w:r>
      <w:r>
        <w:rPr>
          <w:sz w:val="25"/>
          <w:szCs w:val="25"/>
          <w:lang w:val="en-US"/>
        </w:rPr>
        <w:t>CustomResponseEntityExceptionHandler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InvalidLoginResponse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UsernameAlreadyExistsException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UsernameAlreadyExistsResponse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UserNotFoundException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UserNotFoundResponse</w:t>
      </w:r>
    </w:p>
    <w:p>
      <w:pPr>
        <w:pStyle w:val="Normal"/>
        <w:ind w:left="8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Payload</w:t>
      </w:r>
    </w:p>
    <w:p>
      <w:pPr>
        <w:pStyle w:val="ListParagraph"/>
        <w:numPr>
          <w:ilvl w:val="2"/>
          <w:numId w:val="11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JWTLoginSuccessResponse</w:t>
      </w:r>
    </w:p>
    <w:p>
      <w:pPr>
        <w:pStyle w:val="ListParagraph"/>
        <w:numPr>
          <w:ilvl w:val="2"/>
          <w:numId w:val="11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LoginRequest</w:t>
      </w:r>
    </w:p>
    <w:p>
      <w:pPr>
        <w:pStyle w:val="Normal"/>
        <w:ind w:left="8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Repo</w:t>
      </w:r>
    </w:p>
    <w:p>
      <w:pPr>
        <w:pStyle w:val="ListParagraph"/>
        <w:numPr>
          <w:ilvl w:val="2"/>
          <w:numId w:val="12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JWTLoginSuccessResponse</w:t>
      </w:r>
    </w:p>
    <w:p>
      <w:pPr>
        <w:pStyle w:val="ListParagraph"/>
        <w:numPr>
          <w:ilvl w:val="2"/>
          <w:numId w:val="12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LoginRequest</w:t>
      </w:r>
    </w:p>
    <w:p>
      <w:pPr>
        <w:pStyle w:val="ListParagraph"/>
        <w:numPr>
          <w:ilvl w:val="2"/>
          <w:numId w:val="12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AppointmentRepo</w:t>
      </w:r>
    </w:p>
    <w:p>
      <w:pPr>
        <w:pStyle w:val="ListParagraph"/>
        <w:numPr>
          <w:ilvl w:val="2"/>
          <w:numId w:val="12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AppointmentTaskListRepo</w:t>
      </w:r>
    </w:p>
    <w:p>
      <w:pPr>
        <w:pStyle w:val="ListParagraph"/>
        <w:numPr>
          <w:ilvl w:val="2"/>
          <w:numId w:val="12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AppointmentTas</w:t>
      </w:r>
      <w:r>
        <w:rPr>
          <w:rFonts w:eastAsia="Consolas" w:cs="Consolas" w:ascii="Consolas" w:hAnsi="Consolas"/>
          <w:b w:val="false"/>
          <w:bCs w:val="false"/>
          <w:color w:val="auto"/>
          <w:sz w:val="25"/>
          <w:szCs w:val="25"/>
          <w:lang w:val="en-US"/>
        </w:rPr>
        <w:t>kRepo</w:t>
      </w:r>
    </w:p>
    <w:p>
      <w:pPr>
        <w:pStyle w:val="ListParagraph"/>
        <w:numPr>
          <w:ilvl w:val="2"/>
          <w:numId w:val="12"/>
        </w:numPr>
        <w:spacing w:lineRule="exact" w:line="285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5"/>
          <w:szCs w:val="25"/>
          <w:lang w:val="en-US"/>
        </w:rPr>
      </w:pPr>
      <w:r>
        <w:rPr>
          <w:rFonts w:eastAsia="Consolas" w:cs="Consolas" w:ascii="Consolas" w:hAnsi="Consolas"/>
          <w:b w:val="false"/>
          <w:bCs w:val="false"/>
          <w:color w:val="auto"/>
          <w:sz w:val="25"/>
          <w:szCs w:val="25"/>
          <w:lang w:val="en-US"/>
        </w:rPr>
        <w:t>UserRepo</w:t>
      </w:r>
    </w:p>
    <w:p>
      <w:pPr>
        <w:pStyle w:val="Normal"/>
        <w:ind w:left="8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Security</w:t>
      </w:r>
    </w:p>
    <w:p>
      <w:pPr>
        <w:pStyle w:val="ListParagraph"/>
        <w:numPr>
          <w:ilvl w:val="2"/>
          <w:numId w:val="13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JwtAuthenticationEntryPoint</w:t>
      </w:r>
    </w:p>
    <w:p>
      <w:pPr>
        <w:pStyle w:val="ListParagraph"/>
        <w:numPr>
          <w:ilvl w:val="2"/>
          <w:numId w:val="13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JwtAuthenticationFilter</w:t>
      </w:r>
    </w:p>
    <w:p>
      <w:pPr>
        <w:pStyle w:val="ListParagraph"/>
        <w:numPr>
          <w:ilvl w:val="2"/>
          <w:numId w:val="13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JwtTokenProvider</w:t>
      </w:r>
    </w:p>
    <w:p>
      <w:pPr>
        <w:pStyle w:val="ListParagraph"/>
        <w:numPr>
          <w:ilvl w:val="2"/>
          <w:numId w:val="13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SecurityConfig</w:t>
      </w:r>
    </w:p>
    <w:p>
      <w:pPr>
        <w:pStyle w:val="ListParagraph"/>
        <w:numPr>
          <w:ilvl w:val="2"/>
          <w:numId w:val="13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SecurityConstants</w:t>
      </w:r>
    </w:p>
    <w:p>
      <w:pPr>
        <w:pStyle w:val="Normal"/>
        <w:ind w:left="8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Services</w:t>
      </w:r>
    </w:p>
    <w:p>
      <w:pPr>
        <w:pStyle w:val="ListParagraph"/>
        <w:numPr>
          <w:ilvl w:val="2"/>
          <w:numId w:val="14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AppointmentService</w:t>
      </w:r>
    </w:p>
    <w:p>
      <w:pPr>
        <w:pStyle w:val="ListParagraph"/>
        <w:numPr>
          <w:ilvl w:val="2"/>
          <w:numId w:val="14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AppointmentTaskService</w:t>
      </w:r>
    </w:p>
    <w:p>
      <w:pPr>
        <w:pStyle w:val="ListParagraph"/>
        <w:numPr>
          <w:ilvl w:val="2"/>
          <w:numId w:val="14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CustomUserDetailsService</w:t>
      </w:r>
    </w:p>
    <w:p>
      <w:pPr>
        <w:pStyle w:val="ListParagraph"/>
        <w:numPr>
          <w:ilvl w:val="2"/>
          <w:numId w:val="14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MapValidationErrorService</w:t>
      </w:r>
    </w:p>
    <w:p>
      <w:pPr>
        <w:pStyle w:val="ListParagraph"/>
        <w:numPr>
          <w:ilvl w:val="2"/>
          <w:numId w:val="14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UserService</w:t>
      </w:r>
    </w:p>
    <w:p>
      <w:pPr>
        <w:pStyle w:val="Normal"/>
        <w:ind w:left="8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Validator</w:t>
      </w:r>
    </w:p>
    <w:p>
      <w:pPr>
        <w:pStyle w:val="ListParagraph"/>
        <w:numPr>
          <w:ilvl w:val="2"/>
          <w:numId w:val="15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UserValidator</w:t>
      </w:r>
    </w:p>
    <w:p>
      <w:pPr>
        <w:pStyle w:val="Normal"/>
        <w:ind w:left="8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Web</w:t>
      </w:r>
    </w:p>
    <w:p>
      <w:pPr>
        <w:pStyle w:val="ListParagraph"/>
        <w:numPr>
          <w:ilvl w:val="2"/>
          <w:numId w:val="16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AppointmentController</w:t>
      </w:r>
    </w:p>
    <w:p>
      <w:pPr>
        <w:pStyle w:val="ListParagraph"/>
        <w:numPr>
          <w:ilvl w:val="2"/>
          <w:numId w:val="16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AppointmentTaskListController</w:t>
      </w:r>
    </w:p>
    <w:p>
      <w:pPr>
        <w:pStyle w:val="ListParagraph"/>
        <w:numPr>
          <w:ilvl w:val="2"/>
          <w:numId w:val="16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UserController</w:t>
      </w:r>
    </w:p>
    <w:p>
      <w:pPr>
        <w:pStyle w:val="Normal"/>
        <w:spacing w:lineRule="exact" w:line="285"/>
        <w:rPr>
          <w:rFonts w:ascii="Consolas" w:hAnsi="Consolas" w:eastAsia="Consolas" w:cs="Consolas"/>
          <w:b w:val="false"/>
          <w:b w:val="false"/>
          <w:bCs w:val="false"/>
          <w:color w:val="D4D4D4"/>
          <w:sz w:val="21"/>
          <w:szCs w:val="21"/>
          <w:lang w:val="en-US"/>
        </w:rPr>
      </w:pPr>
      <w:r>
        <w:rPr>
          <w:rFonts w:eastAsia="Consolas" w:cs="Consolas" w:ascii="Consolas" w:hAnsi="Consolas"/>
          <w:b w:val="false"/>
          <w:bCs w:val="false"/>
          <w:color w:val="D4D4D4"/>
          <w:sz w:val="21"/>
          <w:szCs w:val="21"/>
          <w:lang w:val="en-US"/>
        </w:rPr>
      </w:r>
    </w:p>
    <w:p>
      <w:pPr>
        <w:pStyle w:val="ListParagraph"/>
        <w:numPr>
          <w:ilvl w:val="0"/>
          <w:numId w:val="6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Test files names in frontend</w:t>
      </w:r>
    </w:p>
    <w:p>
      <w:pPr>
        <w:pStyle w:val="ListParagraph"/>
        <w:numPr>
          <w:ilvl w:val="1"/>
          <w:numId w:val="17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AppoDetails.test.js</w:t>
      </w:r>
    </w:p>
    <w:p>
      <w:pPr>
        <w:pStyle w:val="ListParagraph"/>
        <w:numPr>
          <w:ilvl w:val="1"/>
          <w:numId w:val="17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Profile_Details.test.js</w:t>
      </w:r>
    </w:p>
    <w:p>
      <w:pPr>
        <w:pStyle w:val="ListParagraph"/>
        <w:numPr>
          <w:ilvl w:val="1"/>
          <w:numId w:val="17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Sidebar.test.js</w:t>
      </w:r>
    </w:p>
    <w:p>
      <w:pPr>
        <w:pStyle w:val="ListParagraph"/>
        <w:numPr>
          <w:ilvl w:val="1"/>
          <w:numId w:val="17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Login.test.js</w:t>
      </w:r>
    </w:p>
    <w:p>
      <w:pPr>
        <w:pStyle w:val="ListParagraph"/>
        <w:numPr>
          <w:ilvl w:val="1"/>
          <w:numId w:val="17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Navbar.test.js</w:t>
      </w:r>
    </w:p>
    <w:p>
      <w:pPr>
        <w:pStyle w:val="Normal"/>
        <w:ind w:left="400" w:hanging="0"/>
        <w:rPr/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2.2 Test files names in backend</w:t>
      </w:r>
    </w:p>
    <w:p>
      <w:pPr>
        <w:pStyle w:val="ListParagraph"/>
        <w:numPr>
          <w:ilvl w:val="1"/>
          <w:numId w:val="1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UserServiceTest.java</w:t>
      </w:r>
    </w:p>
    <w:p>
      <w:pPr>
        <w:pStyle w:val="ListParagraph"/>
        <w:numPr>
          <w:ilvl w:val="1"/>
          <w:numId w:val="1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AppointmentTaskServiceTest.java</w:t>
      </w:r>
    </w:p>
    <w:p>
      <w:pPr>
        <w:pStyle w:val="ListParagraph"/>
        <w:numPr>
          <w:ilvl w:val="1"/>
          <w:numId w:val="1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AppointmentServiceTest.java</w:t>
      </w:r>
    </w:p>
    <w:p>
      <w:pPr>
        <w:pStyle w:val="ListParagraph"/>
        <w:numPr>
          <w:ilvl w:val="1"/>
          <w:numId w:val="18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UserControllerTest.java</w:t>
      </w:r>
    </w:p>
    <w:p>
      <w:pPr>
        <w:pStyle w:val="ListParagraph"/>
        <w:numPr>
          <w:ilvl w:val="1"/>
          <w:numId w:val="18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UserControllerTest2.java</w:t>
      </w:r>
    </w:p>
    <w:p>
      <w:pPr>
        <w:pStyle w:val="ListParagraph"/>
        <w:numPr>
          <w:ilvl w:val="1"/>
          <w:numId w:val="18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DemoApplicationTests.java</w:t>
      </w:r>
    </w:p>
    <w:p>
      <w:pPr>
        <w:pStyle w:val="Normal"/>
        <w:ind w:left="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0"/>
          <w:numId w:val="6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Numbers of user stories</w:t>
      </w:r>
    </w:p>
    <w:p>
      <w:pPr>
        <w:pStyle w:val="Normal"/>
        <w:ind w:left="400" w:firstLine="40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9 in total</w:t>
      </w:r>
    </w:p>
    <w:p>
      <w:pPr>
        <w:pStyle w:val="ListParagraph"/>
        <w:numPr>
          <w:ilvl w:val="0"/>
          <w:numId w:val="6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Short description of new functionality</w:t>
      </w:r>
    </w:p>
    <w:p>
      <w:pPr>
        <w:pStyle w:val="Normal"/>
        <w:ind w:left="0" w:hanging="0"/>
        <w:jc w:val="both"/>
        <w:rPr>
          <w:rFonts w:ascii="Malgun Gothic" w:hAnsi="Malgun Gothic" w:eastAsia="Malgun Gothic" w:cs="Malgun Gothic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 xml:space="preserve">Can navigate to 5 pages from the home page which they are about, contact-us, service, login, and lastly sign Up page. </w:t>
      </w:r>
      <w:r>
        <w:rPr>
          <w:rFonts w:eastAsia="Malgun Gothic" w:cs="Malgun Gothic" w:ascii="Malgun Gothic" w:hAnsi="Malgun Gothic"/>
          <w:sz w:val="25"/>
          <w:szCs w:val="25"/>
          <w:lang w:val="en-US"/>
        </w:rPr>
        <w:t>The system displays a home page with functionality of login/sign-up, the system will authorise users based on user type business owner or customer during the registration. Create a service in the service page. Creating new appointment required appointment information. Book appointment required all the booking information to be entered.</w:t>
      </w:r>
    </w:p>
    <w:p>
      <w:pPr>
        <w:pStyle w:val="Normal"/>
        <w:ind w:left="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Normal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Design description</w:t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Backend design for website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drawing>
          <wp:inline distT="0" distB="0" distL="0" distR="0">
            <wp:extent cx="5723890" cy="3295650"/>
            <wp:effectExtent l="0" t="0" r="0" b="0"/>
            <wp:docPr id="1" name="Picture 1363205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6320529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Malgun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lvl w:ilvl="0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  <w:sz w:val="25"/>
        <w:rFonts w:cs="Courier New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sz w:val="25"/>
        <w:b w:val="false"/>
        <w:rFonts w:cs="Symbol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  <w:sz w:val="25"/>
        <w:rFonts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  <w:sz w:val="25"/>
        <w:rFonts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  <w:sz w:val="25"/>
        <w:rFonts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  <w:sz w:val="25"/>
        <w:b w:val="false"/>
        <w:rFonts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  <w:sz w:val="25"/>
        <w:rFonts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  <w:sz w:val="25"/>
        <w:rFonts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  <w:sz w:val="25"/>
        <w:rFonts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  <w:sz w:val="25"/>
        <w:rFonts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  <w:sz w:val="25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  <w:sz w:val="25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9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lang w:val="en-A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link w:val="8"/>
    <w:uiPriority w:val="9"/>
    <w:qFormat/>
    <w:pPr>
      <w:keepNext w:val="true"/>
      <w:outlineLvl w:val="0"/>
    </w:pPr>
    <w:rPr>
      <w:rFonts w:ascii="맑은 고딕" w:hAnsi="맑은 고딕" w:eastAsia="맑은 고딕" w:cs="" w:asciiTheme="majorHAnsi" w:cstheme="majorBidi" w:eastAsiaTheme="majorEastAsia" w:hAnsiTheme="majorHAnsi"/>
      <w:sz w:val="28"/>
      <w:szCs w:val="28"/>
    </w:rPr>
  </w:style>
  <w:style w:type="paragraph" w:styleId="Heading2">
    <w:name w:val="Heading 2"/>
    <w:basedOn w:val="Normal"/>
    <w:link w:val="10"/>
    <w:uiPriority w:val="9"/>
    <w:unhideWhenUsed/>
    <w:qFormat/>
    <w:pPr>
      <w:keepNext w:val="true"/>
      <w:outlineLvl w:val="1"/>
    </w:pPr>
    <w:rPr>
      <w:rFonts w:ascii="맑은 고딕" w:hAnsi="맑은 고딕" w:eastAsia="맑은 고딕" w:cs="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맑은 고딕" w:hAnsi="맑은 고딕" w:eastAsia="맑은 고딕" w:cs="" w:asciiTheme="majorHAnsi" w:cstheme="majorBidi" w:eastAsiaTheme="majorEastAsia" w:hAnsiTheme="majorHAnsi"/>
      <w:sz w:val="28"/>
      <w:szCs w:val="28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맑은 고딕" w:hAnsi="맑은 고딕" w:eastAsia="맑은 고딕" w:cs="" w:asciiTheme="majorHAnsi" w:cstheme="majorBidi" w:eastAsiaTheme="majorEastAsia" w:hAnsiTheme="majorHAnsi"/>
    </w:rPr>
  </w:style>
  <w:style w:type="character" w:styleId="ListLabel1">
    <w:name w:val="ListLabel 1"/>
    <w:qFormat/>
    <w:rPr>
      <w:rFonts w:ascii="맑은 고딕" w:hAnsi="맑은 고딕" w:eastAsia="맑은 고딕" w:cs="맑은 고딕" w:asciiTheme="minorAscii" w:cstheme="minorAscii" w:eastAsiaTheme="minorAscii" w:hAnsiTheme="minorAscii"/>
      <w:b w:val="false"/>
      <w:bCs w:val="false"/>
      <w:color w:val="auto"/>
      <w:sz w:val="24"/>
      <w:szCs w:val="24"/>
      <w:u w:val="none"/>
      <w:lang w:eastAsia="ko-KR"/>
    </w:rPr>
  </w:style>
  <w:style w:type="character" w:styleId="ListLabel2">
    <w:name w:val="ListLabel 2"/>
    <w:qFormat/>
    <w:rPr>
      <w:rFonts w:ascii="Malgun Gothic" w:hAnsi="Malgun Gothic" w:eastAsia="Malgun Gothic" w:cs="Malgun Gothic"/>
      <w:color w:val="auto"/>
      <w:sz w:val="24"/>
      <w:szCs w:val="24"/>
      <w:lang w:eastAsia="ko-KR"/>
    </w:rPr>
  </w:style>
  <w:style w:type="character" w:styleId="ListLabel3">
    <w:name w:val="ListLabel 3"/>
    <w:qFormat/>
    <w:rPr>
      <w:rFonts w:ascii="Malgun Gothic" w:hAnsi="Malgun Gothic" w:eastAsia="Malgun Gothic" w:cs="Malgun Gothic"/>
      <w:sz w:val="24"/>
      <w:szCs w:val="24"/>
      <w:lang w:val="en-US"/>
    </w:rPr>
  </w:style>
  <w:style w:type="character" w:styleId="ListLabel4">
    <w:name w:val="ListLabel 4"/>
    <w:qFormat/>
    <w:rPr>
      <w:rFonts w:ascii="맑은 고딕" w:hAnsi="맑은 고딕" w:cs="Symbol"/>
      <w:b w:val="false"/>
      <w:sz w:val="24"/>
    </w:rPr>
  </w:style>
  <w:style w:type="character" w:styleId="ListLabel5">
    <w:name w:val="ListLabel 5"/>
    <w:qFormat/>
    <w:rPr>
      <w:rFonts w:ascii="맑은 고딕" w:hAnsi="맑은 고딕" w:cs="Wingdings"/>
      <w:b w:val="false"/>
      <w:sz w:val="24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맑은 고딕" w:hAnsi="맑은 고딕" w:cs="Wingdings"/>
      <w:b w:val="false"/>
      <w:sz w:val="24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맑은 고딕" w:hAnsi="맑은 고딕" w:cs="Symbol"/>
      <w:b w:val="false"/>
      <w:sz w:val="24"/>
    </w:rPr>
  </w:style>
  <w:style w:type="character" w:styleId="ListLabel23">
    <w:name w:val="ListLabel 23"/>
    <w:qFormat/>
    <w:rPr>
      <w:rFonts w:ascii="맑은 고딕" w:hAnsi="맑은 고딕" w:cs="Courier New"/>
      <w:b w:val="false"/>
      <w:sz w:val="24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맑은 고딕" w:hAnsi="맑은 고딕" w:cs="Symbol"/>
      <w:b w:val="false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맑은 고딕" w:hAnsi="맑은 고딕" w:cs="Symbol"/>
      <w:sz w:val="24"/>
    </w:rPr>
  </w:style>
  <w:style w:type="character" w:styleId="ListLabel41">
    <w:name w:val="ListLabel 41"/>
    <w:qFormat/>
    <w:rPr>
      <w:rFonts w:cs="Courier New"/>
      <w:sz w:val="24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맑은 고딕" w:hAnsi="맑은 고딕" w:cs="Courier New"/>
      <w:sz w:val="25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ascii="맑은 고딕" w:hAnsi="맑은 고딕" w:cs="Symbol"/>
      <w:b w:val="false"/>
      <w:sz w:val="25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ascii="맑은 고딕" w:hAnsi="맑은 고딕" w:cs="Wingdings"/>
      <w:sz w:val="25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ascii="맑은 고딕" w:hAnsi="맑은 고딕" w:cs="Wingdings"/>
      <w:sz w:val="25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ascii="맑은 고딕" w:hAnsi="맑은 고딕" w:cs="Wingdings"/>
      <w:sz w:val="25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ascii="맑은 고딕" w:hAnsi="맑은 고딕" w:cs="Wingdings"/>
      <w:b w:val="false"/>
      <w:sz w:val="25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ascii="맑은 고딕" w:hAnsi="맑은 고딕" w:cs="Wingdings"/>
      <w:sz w:val="25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ascii="맑은 고딕" w:hAnsi="맑은 고딕" w:cs="Wingdings"/>
      <w:sz w:val="25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ascii="맑은 고딕" w:hAnsi="맑은 고딕" w:cs="Wingdings"/>
      <w:sz w:val="25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ascii="맑은 고딕" w:hAnsi="맑은 고딕" w:cs="Wingdings"/>
      <w:sz w:val="25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맑은 고딕" w:hAnsi="맑은 고딕" w:cs="Courier New"/>
      <w:b w:val="false"/>
      <w:sz w:val="25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맑은 고딕" w:hAnsi="맑은 고딕" w:cs="Courier New"/>
      <w:b w:val="false"/>
      <w:sz w:val="25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eastAsia="맑은 고딕" w:cs="맑은 고딕" w:cstheme="minorAscii" w:eastAsiaTheme="minorAscii"/>
      <w:b w:val="false"/>
      <w:bCs w:val="false"/>
      <w:color w:val="auto"/>
      <w:sz w:val="24"/>
      <w:szCs w:val="24"/>
      <w:u w:val="none"/>
      <w:lang w:eastAsia="ko-KR"/>
    </w:rPr>
  </w:style>
  <w:style w:type="character" w:styleId="ListLabel158">
    <w:name w:val="ListLabel 158"/>
    <w:qFormat/>
    <w:rPr>
      <w:rFonts w:ascii="Malgun Gothic" w:hAnsi="Malgun Gothic" w:eastAsia="Malgun Gothic" w:cs="Malgun Gothic"/>
      <w:color w:val="auto"/>
      <w:sz w:val="24"/>
      <w:szCs w:val="24"/>
      <w:lang w:eastAsia="ko-KR"/>
    </w:rPr>
  </w:style>
  <w:style w:type="character" w:styleId="ListLabel159">
    <w:name w:val="ListLabel 159"/>
    <w:qFormat/>
    <w:rPr>
      <w:rFonts w:ascii="Malgun Gothic" w:hAnsi="Malgun Gothic" w:eastAsia="Malgun Gothic" w:cs="Malgun Gothic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80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MIT-SEPT/majorproject-5-wed-16-30-5" TargetMode="External"/><Relationship Id="rId3" Type="http://schemas.openxmlformats.org/officeDocument/2006/relationships/hyperlink" Target="https://github.com/RMIT-SEPT/majorproject-5-wed-16-30-5" TargetMode="External"/><Relationship Id="rId4" Type="http://schemas.openxmlformats.org/officeDocument/2006/relationships/hyperlink" Target="https://trello.com/b/NoYUJC5H/5wed-1630-5-sotware-eng" TargetMode="External"/><Relationship Id="rId5" Type="http://schemas.openxmlformats.org/officeDocument/2006/relationships/hyperlink" Target="https://app.circleci.com/pipelines/github/RMIT-SEPT/majorproject-5-wed-16-30-5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0AAE936FE6E4F89DD4305A58C6C1C" ma:contentTypeVersion="9" ma:contentTypeDescription="Create a new document." ma:contentTypeScope="" ma:versionID="5ac90c6e4b252b1acb7703c686df4f17">
  <xsd:schema xmlns:xsd="http://www.w3.org/2001/XMLSchema" xmlns:xs="http://www.w3.org/2001/XMLSchema" xmlns:p="http://schemas.microsoft.com/office/2006/metadata/properties" xmlns:ns2="394ba852-7d01-4548-a259-41dc5471d5a1" targetNamespace="http://schemas.microsoft.com/office/2006/metadata/properties" ma:root="true" ma:fieldsID="474d4b719068479f106fa99acbaa316b" ns2:_="">
    <xsd:import namespace="394ba852-7d01-4548-a259-41dc5471d5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ba852-7d01-4548-a259-41dc5471d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C306AC8-B047-4270-AE4E-4DA60F55F8A8}">
  <ds:schemaRefs/>
</ds:datastoreItem>
</file>

<file path=customXml/itemProps2.xml><?xml version="1.0" encoding="utf-8"?>
<ds:datastoreItem xmlns:ds="http://schemas.openxmlformats.org/officeDocument/2006/customXml" ds:itemID="{CFE34172-A1A7-4057-ADC6-F74BB6D9BE58}">
  <ds:schemaRefs/>
</ds:datastoreItem>
</file>

<file path=customXml/itemProps3.xml><?xml version="1.0" encoding="utf-8"?>
<ds:datastoreItem xmlns:ds="http://schemas.openxmlformats.org/officeDocument/2006/customXml" ds:itemID="{128BA7DC-DF7B-44C2-9E64-DBA266BE0A1B}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8</Pages>
  <Words>536</Words>
  <Characters>3479</Characters>
  <CharactersWithSpaces>3767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2020-08-15T12:52:00Z</dcterms:created>
  <dc:creator>YoungHo Kim</dc:creator>
  <dc:description/>
  <dc:language>en-AU</dc:language>
  <cp:lastModifiedBy/>
  <dcterms:modified xsi:type="dcterms:W3CDTF">2020-09-22T23:47:04Z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0x010100A070AAE936FE6E4F89DD4305A58C6C1C</vt:lpwstr>
  </property>
  <property fmtid="{D5CDD505-2E9C-101B-9397-08002B2CF9AE}" pid="3" name="DocSecurity">
    <vt:i4>0</vt:i4>
  </property>
  <property fmtid="{D5CDD505-2E9C-101B-9397-08002B2CF9AE}" pid="4" name="KSOProductBuildVer">
    <vt:lpwstr>1033-11.2.0.8641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